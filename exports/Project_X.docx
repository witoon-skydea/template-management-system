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X</w:t>
      </w:r>
    </w:p>
    <w:p>
      <w:r>
        <w:t>6 พฤษภาคม 2568</w:t>
        <w:br/>
        <w:br/>
        <w:t>เรียน ประธานคณะกรรมการจ้างProject X*</w:t>
        <w:br/>
        <w:br/>
        <w:t>เรื่อง ปรับข้อเสนอราคา จ้างที่Project X*</w:t>
        <w:br/>
        <w:br/>
        <w:t>ข้าพเจ้า MM company มีสำนักงานตั้งอยู่เลขที่ MM company 122/334 mood road, bangkok 10212 โดย Peter Parker เป็นผู้มีอำนาจลงนาม ตามที่ Tesla X ได้มีเอกสารเลขที่ 13/2568  "ขอเชิญร่วมเสนอราคาโปรเจค X"  จากที่ได้ทำการเสนอราคาจนเสร็จสิ้นเรียบร้อยแล้ว ข้าพเจ้าขอปรับข้อเสนอราคา โดยเป็นราคาสุดท้ายรวมภาษีมูลค่าเพิ่มแล้ว 20,000,000 บาท (ยี่สิบล้านบาทถ้วน)  โดยมีรายละเอียดค่าใช้จ่ายโครงการดังนี้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